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Apriori Analysis - Transaction 1</w:t>
      </w:r>
    </w:p>
    <w:p>
      <w:r>
        <w:t xml:space="preserve">    milk   eggs  juice  grapes  ...  lettuce  spinach  cheese  coffee</w:t>
        <w:br/>
        <w:t>0   True  False   True   False  ...    False    False   False   False</w:t>
        <w:br/>
        <w:t>1  False   True  False    True  ...    False    False   False   False</w:t>
        <w:br/>
        <w:t>2  False  False   True   False  ...    False    False   False   False</w:t>
        <w:br/>
        <w:t>3  False  False  False    True  ...    False    False   False   False</w:t>
        <w:br/>
        <w:t>4  False  False  False   False  ...    False    False   False   False</w:t>
        <w:br/>
        <w:br/>
        <w:t>[5 rows x 30 columns]</w:t>
      </w:r>
    </w:p>
    <w:p>
      <w:r>
        <w:t xml:space="preserve">     support              itemsets</w:t>
        <w:br/>
        <w:t>0   0.105263               (juice)</w:t>
        <w:br/>
        <w:t>1   0.105263              (grapes)</w:t>
        <w:br/>
        <w:t>2   0.105263                (beef)</w:t>
        <w:br/>
        <w:t>3   0.157895             (chicken)</w:t>
        <w:br/>
        <w:t>4   0.157895                (pork)</w:t>
        <w:br/>
        <w:t>..       ...                   ...</w:t>
        <w:br/>
        <w:t>23  0.105263     (lettuce, cereal)</w:t>
        <w:br/>
        <w:t>24  0.105263    (lettuce, cookies)</w:t>
        <w:br/>
        <w:t>25  0.105263      (lettuce, chips)</w:t>
        <w:br/>
        <w:t>26  0.105263  (lettuce, ice_cream)</w:t>
        <w:br/>
        <w:t>27  0.105263    (lettuce, shampoo)</w:t>
        <w:br/>
        <w:br/>
        <w:t>[28 rows x 2 columns]</w:t>
      </w:r>
    </w:p>
    <w:p>
      <w:r>
        <w:t xml:space="preserve">   antecedents  consequents  ...  certainty  kulczynski</w:t>
        <w:br/>
        <w:t>0    (lettuce)     (cereal)  ...   0.240000    0.450000</w:t>
        <w:br/>
        <w:t>1     (cereal)    (lettuce)  ...   0.321429    0.450000</w:t>
        <w:br/>
        <w:t>2    (lettuce)    (cookies)  ...   0.240000    0.450000</w:t>
        <w:br/>
        <w:t>3    (cookies)    (lettuce)  ...   0.321429    0.450000</w:t>
        <w:br/>
        <w:t>4    (lettuce)      (chips)  ...   0.240000    0.450000</w:t>
        <w:br/>
        <w:t>5      (chips)    (lettuce)  ...   0.321429    0.450000</w:t>
        <w:br/>
        <w:t>6    (lettuce)  (ice_cream)  ...   0.287500    0.533333</w:t>
        <w:br/>
        <w:t>7  (ice_cream)    (lettuce)  ...   0.547619    0.533333</w:t>
        <w:br/>
        <w:t>8    (lettuce)    (shampoo)  ...   0.287500    0.533333</w:t>
        <w:br/>
        <w:t>9    (shampoo)    (lettuce)  ...   0.547619    0.533333</w:t>
        <w:br/>
        <w:br/>
        <w:t>[10 rows x 14 columns]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