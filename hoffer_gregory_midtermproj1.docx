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Apriori Analysis - Transaction 1</w:t>
      </w:r>
    </w:p>
    <w:p>
      <w:r>
        <w:t xml:space="preserve">     milk   eggs  juice  grapes   beef  chicken   pork  bread  butter  \</w:t>
        <w:br/>
        <w:t xml:space="preserve">0   False  False   True   False  False    False  False  False   False   </w:t>
        <w:br/>
        <w:t xml:space="preserve">1   False  False  False   False  False    False  False  False   False   </w:t>
        <w:br/>
        <w:t xml:space="preserve">2    True  False  False   False  False    False  False  False   False   </w:t>
        <w:br/>
        <w:t xml:space="preserve">3   False  False  False   False  False    False  False  False   False   </w:t>
        <w:br/>
        <w:t xml:space="preserve">4   False  False  False   False  False    False  False  False   False   </w:t>
        <w:br/>
        <w:t xml:space="preserve">5   False  False  False   False  False    False  False  False   False   </w:t>
        <w:br/>
        <w:t xml:space="preserve">6   False  False  False   False  False    False  False  False    True   </w:t>
        <w:br/>
        <w:t xml:space="preserve">7   False  False  False   False  False    False  False  False   False   </w:t>
        <w:br/>
        <w:t xml:space="preserve">8   False  False  False   False  False    False  False  False   False   </w:t>
        <w:br/>
        <w:t xml:space="preserve">9   False  False  False   False  False    False  False  False   False   </w:t>
        <w:br/>
        <w:t xml:space="preserve">10  False  False  False   False  False    False  False  False   False   </w:t>
        <w:br/>
        <w:t xml:space="preserve">11  False  False  False   False  False    False  False  False   False   </w:t>
        <w:br/>
        <w:t xml:space="preserve">12  False  False  False   False  False    False  False  False   False   </w:t>
        <w:br/>
        <w:t xml:space="preserve">13  False  False  False   False  False    False  False  False   False   </w:t>
        <w:br/>
        <w:t xml:space="preserve">14  False  False  False   False  False    False  False  False   False   </w:t>
        <w:br/>
        <w:t xml:space="preserve">15  False  False  False   False  False    False  False  False   False   </w:t>
        <w:br/>
        <w:t xml:space="preserve">16  False  False  False   False  False    False  False  False   False   </w:t>
        <w:br/>
        <w:t xml:space="preserve">17  False  False  False   False  False    False  False  False   False   </w:t>
        <w:br/>
        <w:t xml:space="preserve">18  False  False  False   False  False    False  False  False   False   </w:t>
        <w:br/>
        <w:t xml:space="preserve">19  False  False  False   False  False    False  False  False   False   </w:t>
        <w:br/>
        <w:br/>
        <w:t xml:space="preserve">    tomatoes  pasta  garlic   soda  seltzer   wine   beer  cereal  cookies  \</w:t>
        <w:br/>
        <w:t xml:space="preserve">0      False  False   False  False    False  False  False    True    False   </w:t>
        <w:br/>
        <w:t xml:space="preserve">1      False  False    True  False    False  False  False   False    False   </w:t>
        <w:br/>
        <w:t xml:space="preserve">2      False  False   False  False    False   True  False   False    False   </w:t>
        <w:br/>
        <w:t xml:space="preserve">3      False   True   False  False    False  False  False   False    False   </w:t>
        <w:br/>
        <w:t xml:space="preserve">4       True  False   False  False    False  False  False   False    False   </w:t>
        <w:br/>
        <w:t xml:space="preserve">5      False  False   False   True    False  False  False   False    False   </w:t>
        <w:br/>
        <w:t xml:space="preserve">6      False  False   False  False    False  False  False   False    False   </w:t>
        <w:br/>
        <w:t xml:space="preserve">7      False  False   False  False    False   True  False   False    False   </w:t>
        <w:br/>
        <w:t xml:space="preserve">8      False  False   False  False     True  False  False   False    False   </w:t>
        <w:br/>
        <w:t xml:space="preserve">9      False  False   False  False    False  False   True   False    False   </w:t>
        <w:br/>
        <w:t xml:space="preserve">10     False  False   False  False    False  False  False    True    False   </w:t>
        <w:br/>
        <w:t xml:space="preserve">11     False  False   False  False    False  False  False   False     True   </w:t>
        <w:br/>
        <w:t xml:space="preserve">12     False  False   False  False    False  False  False   False    False   </w:t>
        <w:br/>
        <w:t xml:space="preserve">13     False  False   False  False    False  False  False   False    False   </w:t>
        <w:br/>
        <w:t xml:space="preserve">14     False  False   False  False    False  False  False   False    False   </w:t>
        <w:br/>
        <w:t xml:space="preserve">15     False  False   False  False    False  False  False   False    False   </w:t>
        <w:br/>
        <w:t xml:space="preserve">16     False  False   False  False    False  False  False   False    False   </w:t>
        <w:br/>
        <w:t xml:space="preserve">17     False  False   False  False    False  False  False   False    False   </w:t>
        <w:br/>
        <w:t xml:space="preserve">18     False  False   False  False    False  False  False   False    False   </w:t>
        <w:br/>
        <w:t xml:space="preserve">19     False  False   False  False    False  False  False   False    False   </w:t>
        <w:br/>
        <w:br/>
        <w:t xml:space="preserve">    chips  ice_cream  shampoo  onion    oil  pizza  apples  broccoli  lettuce  \</w:t>
        <w:br/>
        <w:t xml:space="preserve">0   False      False    False  False  False  False   False     False    False   </w:t>
        <w:br/>
        <w:t xml:space="preserve">1   False       True    False  False  False  False    True     False    False   </w:t>
        <w:br/>
        <w:t xml:space="preserve">2   False      False    False  False  False  False   False     False     True   </w:t>
        <w:br/>
        <w:t xml:space="preserve">3    True      False    False  False  False  False   False      True    False   </w:t>
        <w:br/>
        <w:t xml:space="preserve">4   False      False    False   True  False  False   False     False    False   </w:t>
        <w:br/>
        <w:t xml:space="preserve">5   False      False     True  False  False  False   False     False    False   </w:t>
        <w:br/>
        <w:t xml:space="preserve">6   False      False    False   True  False  False   False     False     True   </w:t>
        <w:br/>
        <w:t xml:space="preserve">7   False      False    False  False   True  False   False     False    False   </w:t>
        <w:br/>
        <w:t xml:space="preserve">8   False      False    False  False  False   True   False     False    False   </w:t>
        <w:br/>
        <w:t xml:space="preserve">9   False      False    False  False  False  False    True     False    False   </w:t>
        <w:br/>
        <w:t xml:space="preserve">10  False      False    False  False  False  False   False      True    False   </w:t>
        <w:br/>
        <w:t xml:space="preserve">11  False      False    False  False  False  False    True     False     True   </w:t>
        <w:br/>
        <w:t xml:space="preserve">12   True      False    False  False  False  False   False      True    False   </w:t>
        <w:br/>
        <w:t xml:space="preserve">13  False       True    False  False  False  False   False     False     True   </w:t>
        <w:br/>
        <w:t xml:space="preserve">14  False      False     True  False  False  False   False     False    False   </w:t>
        <w:br/>
        <w:t xml:space="preserve">15  False      False    False   True  False  False   False      True    False   </w:t>
        <w:br/>
        <w:t xml:space="preserve">16  False      False    False  False   True  False    True     False    False   </w:t>
        <w:br/>
        <w:t xml:space="preserve">17  False      False     True  False  False   True   False     False    False   </w:t>
        <w:br/>
        <w:t xml:space="preserve">18  False       True    False  False   True  False   False     False    False   </w:t>
        <w:br/>
        <w:t xml:space="preserve">19   True      False    False   True  False  False   False     False     True   </w:t>
        <w:br/>
        <w:br/>
        <w:t xml:space="preserve">    spinach  cheese  coffee  </w:t>
        <w:br/>
        <w:t xml:space="preserve">0     False    True   False  </w:t>
        <w:br/>
        <w:t xml:space="preserve">1     False   False   False  </w:t>
        <w:br/>
        <w:t xml:space="preserve">2     False   False   False  </w:t>
        <w:br/>
        <w:t xml:space="preserve">3     False   False   False  </w:t>
        <w:br/>
        <w:t xml:space="preserve">4      True   False   False  </w:t>
        <w:br/>
        <w:t xml:space="preserve">5     False    True   False  </w:t>
        <w:br/>
        <w:t xml:space="preserve">6     False   False   False  </w:t>
        <w:br/>
        <w:t xml:space="preserve">7     False   False    True  </w:t>
        <w:br/>
        <w:t xml:space="preserve">8     False    True   False  </w:t>
        <w:br/>
        <w:t xml:space="preserve">9      True   False   False  </w:t>
        <w:br/>
        <w:t xml:space="preserve">10    False   False    True  </w:t>
        <w:br/>
        <w:t xml:space="preserve">11    False   False   False  </w:t>
        <w:br/>
        <w:t xml:space="preserve">12    False    True   False  </w:t>
        <w:br/>
        <w:t xml:space="preserve">13    False   False    True  </w:t>
        <w:br/>
        <w:t xml:space="preserve">14     True   False    True  </w:t>
        <w:br/>
        <w:t xml:space="preserve">15    False    True   False  </w:t>
        <w:br/>
        <w:t xml:space="preserve">16    False   False    True  </w:t>
        <w:br/>
        <w:t xml:space="preserve">17    False   False    True  </w:t>
        <w:br/>
        <w:t xml:space="preserve">18     True   False   False  </w:t>
        <w:br/>
        <w:t xml:space="preserve">19    False   False   False  </w:t>
      </w:r>
    </w:p>
    <w:p>
      <w:r>
        <w:t xml:space="preserve">    support            itemsets</w:t>
        <w:br/>
        <w:t>0      0.10              (wine)</w:t>
        <w:br/>
        <w:t>1      0.10            (cereal)</w:t>
        <w:br/>
        <w:t>2      0.15             (chips)</w:t>
        <w:br/>
        <w:t>3      0.15         (ice_cream)</w:t>
        <w:br/>
        <w:t>4      0.15           (shampoo)</w:t>
        <w:br/>
        <w:t>5      0.20             (onion)</w:t>
        <w:br/>
        <w:t>6      0.15               (oil)</w:t>
        <w:br/>
        <w:t>7      0.10             (pizza)</w:t>
        <w:br/>
        <w:t>8      0.20            (apples)</w:t>
        <w:br/>
        <w:t>9      0.20          (broccoli)</w:t>
        <w:br/>
        <w:t>10     0.25           (lettuce)</w:t>
        <w:br/>
        <w:t>11     0.20           (spinach)</w:t>
        <w:br/>
        <w:t>12     0.25            (cheese)</w:t>
        <w:br/>
        <w:t>13     0.30            (coffee)</w:t>
        <w:br/>
        <w:t>14     0.10   (chips, broccoli)</w:t>
        <w:br/>
        <w:t>15     0.10   (coffee, shampoo)</w:t>
        <w:br/>
        <w:t>16     0.10    (onion, lettuce)</w:t>
        <w:br/>
        <w:t>17     0.10       (oil, coffee)</w:t>
        <w:br/>
        <w:t>18     0.10  (cheese, broccoli)</w:t>
      </w:r>
    </w:p>
    <w:p>
      <w:r>
        <w:t xml:space="preserve">  antecedents consequents  antecedent support  consequent support  support  \</w:t>
        <w:br/>
        <w:t xml:space="preserve">0     (chips)  (broccoli)                0.15                0.20      0.1   </w:t>
        <w:br/>
        <w:t xml:space="preserve">1  (broccoli)     (chips)                0.20                0.15      0.1   </w:t>
        <w:br/>
        <w:t xml:space="preserve">2   (shampoo)    (coffee)                0.15                0.30      0.1   </w:t>
        <w:br/>
        <w:t xml:space="preserve">3     (onion)   (lettuce)                0.20                0.25      0.1   </w:t>
        <w:br/>
        <w:t xml:space="preserve">4       (oil)    (coffee)                0.15                0.30      0.1   </w:t>
        <w:br/>
        <w:t xml:space="preserve">5  (broccoli)    (cheese)                0.20                0.25      0.1   </w:t>
        <w:br/>
        <w:br/>
        <w:t xml:space="preserve">   confidence      lift  representativity  leverage  conviction  \</w:t>
        <w:br/>
        <w:t xml:space="preserve">0    0.666667  3.333333               1.0     0.070         2.4   </w:t>
        <w:br/>
        <w:t xml:space="preserve">1    0.500000  3.333333               1.0     0.070         1.7   </w:t>
        <w:br/>
        <w:t xml:space="preserve">2    0.666667  2.222222               1.0     0.055         2.1   </w:t>
        <w:br/>
        <w:t xml:space="preserve">3    0.500000  2.000000               1.0     0.050         1.5   </w:t>
        <w:br/>
        <w:t xml:space="preserve">4    0.666667  2.222222               1.0     0.055         2.1   </w:t>
        <w:br/>
        <w:t xml:space="preserve">5    0.500000  2.000000               1.0     0.050         1.5   </w:t>
        <w:br/>
        <w:br/>
        <w:t xml:space="preserve">   zhangs_metric   jaccard  certainty  kulczynski  </w:t>
        <w:br/>
        <w:t xml:space="preserve">0       0.823529  0.400000   0.583333    0.583333  </w:t>
        <w:br/>
        <w:t xml:space="preserve">1       0.875000  0.400000   0.411765    0.583333  </w:t>
        <w:br/>
        <w:t xml:space="preserve">2       0.647059  0.285714   0.523810    0.500000  </w:t>
        <w:br/>
        <w:t xml:space="preserve">3       0.625000  0.285714   0.333333    0.450000  </w:t>
        <w:br/>
        <w:t xml:space="preserve">4       0.647059  0.285714   0.523810    0.500000  </w:t>
        <w:br/>
        <w:t xml:space="preserve">5       0.625000  0.285714   0.333333    0.450000  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